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600"/>
      </w:pPr>
    </w:p>
    <w:p>
      <w:pPr>
        <w:pStyle w:val="Title"/>
        <w:jc w:val="center"/>
      </w:pPr>
      <w:r>
        <w:t>DISTRIBUTED TASK SCHEDULER</w:t>
      </w:r>
    </w:p>
    <w:p>
      <w:pPr>
        <w:jc w:val="center"/>
      </w:pPr>
      <w:r>
        <w:br/>
        <w:br/>
        <w:t>Submitted in partial fulfillment of the requirements for the degree of</w:t>
        <w:br/>
      </w:r>
    </w:p>
    <w:p>
      <w:pPr>
        <w:jc w:val="center"/>
      </w:pPr>
      <w:r>
        <w:t>MASTER OF COMPUTER APPLICATION (MCA)</w:t>
      </w:r>
    </w:p>
    <w:p>
      <w:pPr>
        <w:jc w:val="center"/>
      </w:pPr>
      <w:r>
        <w:t>KIIT UNIVERSITY</w:t>
      </w:r>
    </w:p>
    <w:p>
      <w:pPr>
        <w:jc w:val="center"/>
      </w:pPr>
      <w:r>
        <w:br/>
        <w:t>Submitted by:</w:t>
        <w:br/>
        <w:t>Your Name</w:t>
        <w:br/>
        <w:t>Roll No: ___________</w:t>
      </w:r>
    </w:p>
    <w:p>
      <w:pPr>
        <w:jc w:val="center"/>
      </w:pPr>
      <w:r>
        <w:t>Under the guidance of</w:t>
        <w:br/>
        <w:t>Guide Name</w:t>
        <w:br/>
        <w:t>(Designation)</w:t>
        <w:br/>
      </w:r>
    </w:p>
    <w:p>
      <w:r>
        <w:br w:type="page"/>
      </w:r>
    </w:p>
    <w:p>
      <w:pPr>
        <w:pStyle w:val="Heading1"/>
        <w:jc w:val="left"/>
      </w:pPr>
      <w:r>
        <w:t>ACKNOWLEDGEMENT</w:t>
      </w:r>
    </w:p>
    <w:p>
      <w:r>
        <w:t>I would like to express my sincere gratitude to my project guide, [Guide Name], for their invaluable support, guidance, and encouragement throughout the development of this project. I also extend my thanks to the faculty members and friends who provided their assistance during various stages of the project.</w:t>
      </w:r>
    </w:p>
    <w:p>
      <w:r>
        <w:br w:type="page"/>
      </w:r>
    </w:p>
    <w:p>
      <w:pPr>
        <w:pStyle w:val="Heading1"/>
      </w:pPr>
      <w:r>
        <w:t>CERTIFICATE FROM GUIDE</w:t>
      </w:r>
    </w:p>
    <w:p>
      <w:r>
        <w:t>This is to certify that this project entitled “Distributed Task Scheduler” submitted in partial fulfillment of the degree of MASTER IN COMPUTER APPLICATION (MCA) to the KIIT University, done by Mr./Ms. [Your Name], Roll No. __________ is authentic work carried out by him/her under my guidance. The matter embodied in this project work has not been submitted earlier for award of any degree or diploma to the best of my knowledge and belief.</w:t>
      </w:r>
    </w:p>
    <w:p>
      <w:r>
        <w:br/>
        <w:br/>
        <w:t>Signature of the Student</w:t>
        <w:tab/>
        <w:tab/>
        <w:tab/>
        <w:t>Signature of the Guide</w:t>
        <w:br/>
        <w:t>Date: __________</w:t>
      </w:r>
    </w:p>
    <w:p>
      <w:r>
        <w:br w:type="page"/>
      </w:r>
    </w:p>
    <w:p>
      <w:pPr>
        <w:pStyle w:val="Heading1"/>
      </w:pPr>
      <w:r>
        <w:t>SYNOPSIS</w:t>
      </w:r>
    </w:p>
    <w:p>
      <w:r>
        <w:t>1. Title of the Project: Distributed Task Scheduler</w:t>
      </w:r>
    </w:p>
    <w:p>
      <w:r>
        <w:t>2. Statement about the Problem: [...]</w:t>
      </w:r>
    </w:p>
    <w:p>
      <w:r>
        <w:t>3. Why the topic was chosen: [...]</w:t>
      </w:r>
    </w:p>
    <w:p>
      <w:r>
        <w:t>4. Objective and Scope of the Project: [...]</w:t>
      </w:r>
    </w:p>
    <w:p>
      <w:r>
        <w:t>5. Methodology: [...]</w:t>
      </w:r>
    </w:p>
    <w:p>
      <w:r>
        <w:t>6. Hardware &amp; Software used: [...]</w:t>
      </w:r>
    </w:p>
    <w:p>
      <w:r>
        <w:t>7. Testing Technologies used: [...]</w:t>
      </w:r>
    </w:p>
    <w:p>
      <w:r>
        <w:t>8. Expected Contribution: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